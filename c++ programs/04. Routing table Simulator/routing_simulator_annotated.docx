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D8F8C5" w14:textId="77777777" w:rsidR="00CA1E62" w:rsidRPr="00CB1317" w:rsidRDefault="00000000">
      <w:pPr>
        <w:pStyle w:val="Title"/>
        <w:rPr>
          <w:rFonts w:ascii="Aptos" w:hAnsi="Aptos"/>
        </w:rPr>
      </w:pPr>
      <w:r w:rsidRPr="00CB1317">
        <w:rPr>
          <w:rFonts w:ascii="Aptos" w:hAnsi="Aptos"/>
        </w:rPr>
        <w:t>Annotated Code: Routing Table Simulator in C++</w:t>
      </w:r>
    </w:p>
    <w:p w14:paraId="47CC6C2B" w14:textId="77777777" w:rsidR="00CA1E62" w:rsidRPr="00CB1317" w:rsidRDefault="00000000">
      <w:pPr>
        <w:pStyle w:val="Heading1"/>
        <w:rPr>
          <w:rFonts w:ascii="Aptos" w:hAnsi="Aptos"/>
        </w:rPr>
      </w:pPr>
      <w:r w:rsidRPr="00CB1317">
        <w:rPr>
          <w:rFonts w:ascii="Aptos" w:hAnsi="Aptos"/>
        </w:rPr>
        <w:t xml:space="preserve">// </w:t>
      </w:r>
      <w:r w:rsidRPr="00CB1317">
        <w:rPr>
          <w:rFonts w:ascii="Apple Color Emoji" w:hAnsi="Apple Color Emoji" w:cs="Apple Color Emoji"/>
        </w:rPr>
        <w:t>🧩</w:t>
      </w:r>
      <w:r w:rsidRPr="00CB1317">
        <w:rPr>
          <w:rFonts w:ascii="Aptos" w:hAnsi="Aptos"/>
        </w:rPr>
        <w:t xml:space="preserve"> Includes &amp; Setup</w:t>
      </w:r>
    </w:p>
    <w:p w14:paraId="085E75DB" w14:textId="77777777" w:rsidR="00CA1E62" w:rsidRPr="00CB1317" w:rsidRDefault="00000000">
      <w:pPr>
        <w:rPr>
          <w:rFonts w:ascii="Aptos" w:hAnsi="Aptos"/>
        </w:rPr>
      </w:pPr>
      <w:r w:rsidRPr="00CB1317">
        <w:rPr>
          <w:rFonts w:ascii="Aptos" w:hAnsi="Aptos"/>
        </w:rPr>
        <w:t>#include &lt;iostream&gt;</w:t>
      </w:r>
      <w:r w:rsidRPr="00CB1317">
        <w:rPr>
          <w:rFonts w:ascii="Aptos" w:hAnsi="Aptos"/>
        </w:rPr>
        <w:br/>
        <w:t>#include &lt;vector&gt;</w:t>
      </w:r>
      <w:r w:rsidRPr="00CB1317">
        <w:rPr>
          <w:rFonts w:ascii="Aptos" w:hAnsi="Aptos"/>
        </w:rPr>
        <w:br/>
        <w:t>#include &lt;sstream&gt;</w:t>
      </w:r>
      <w:r w:rsidRPr="00CB1317">
        <w:rPr>
          <w:rFonts w:ascii="Aptos" w:hAnsi="Aptos"/>
        </w:rPr>
        <w:br/>
        <w:t>#include &lt;bitset&gt;</w:t>
      </w:r>
      <w:r w:rsidRPr="00CB1317">
        <w:rPr>
          <w:rFonts w:ascii="Aptos" w:hAnsi="Aptos"/>
        </w:rPr>
        <w:br/>
        <w:t>#include &lt;algorithm&gt;</w:t>
      </w:r>
      <w:r w:rsidRPr="00CB1317">
        <w:rPr>
          <w:rFonts w:ascii="Aptos" w:hAnsi="Aptos"/>
        </w:rPr>
        <w:br/>
        <w:t>#include &lt;iomanip&gt;</w:t>
      </w:r>
      <w:r w:rsidRPr="00CB1317">
        <w:rPr>
          <w:rFonts w:ascii="Aptos" w:hAnsi="Aptos"/>
        </w:rPr>
        <w:br/>
        <w:t>#include &lt;string&gt;</w:t>
      </w:r>
      <w:r w:rsidRPr="00CB1317">
        <w:rPr>
          <w:rFonts w:ascii="Aptos" w:hAnsi="Aptos"/>
        </w:rPr>
        <w:br/>
        <w:t>#include &lt;arpa/inet.h&gt;</w:t>
      </w:r>
      <w:r w:rsidRPr="00CB1317">
        <w:rPr>
          <w:rFonts w:ascii="Aptos" w:hAnsi="Aptos"/>
        </w:rPr>
        <w:br/>
      </w:r>
      <w:r w:rsidRPr="00CB1317">
        <w:rPr>
          <w:rFonts w:ascii="Aptos" w:hAnsi="Aptos"/>
        </w:rPr>
        <w:br/>
        <w:t>using namespace std;</w:t>
      </w:r>
    </w:p>
    <w:p w14:paraId="2ADC09EF" w14:textId="77777777" w:rsidR="00CA1E62" w:rsidRPr="00CB1317" w:rsidRDefault="00000000">
      <w:pPr>
        <w:pStyle w:val="Heading1"/>
        <w:rPr>
          <w:rFonts w:ascii="Aptos" w:hAnsi="Aptos"/>
        </w:rPr>
      </w:pPr>
      <w:r w:rsidRPr="00CB1317">
        <w:rPr>
          <w:rFonts w:ascii="Aptos" w:hAnsi="Aptos"/>
        </w:rPr>
        <w:t xml:space="preserve">// </w:t>
      </w:r>
      <w:r w:rsidRPr="00CB1317">
        <w:rPr>
          <w:rFonts w:ascii="Apple Color Emoji" w:hAnsi="Apple Color Emoji" w:cs="Apple Color Emoji"/>
        </w:rPr>
        <w:t>📦</w:t>
      </w:r>
      <w:r w:rsidRPr="00CB1317">
        <w:rPr>
          <w:rFonts w:ascii="Aptos" w:hAnsi="Aptos"/>
        </w:rPr>
        <w:t xml:space="preserve"> RouteEntry Structure</w:t>
      </w:r>
    </w:p>
    <w:p w14:paraId="5675D237" w14:textId="77777777" w:rsidR="00CA1E62" w:rsidRPr="00CB1317" w:rsidRDefault="00000000">
      <w:pPr>
        <w:rPr>
          <w:rFonts w:ascii="Aptos" w:hAnsi="Aptos"/>
        </w:rPr>
      </w:pPr>
      <w:r w:rsidRPr="00CB1317">
        <w:rPr>
          <w:rFonts w:ascii="Aptos" w:hAnsi="Aptos"/>
        </w:rPr>
        <w:t>struct RouteEntry {</w:t>
      </w:r>
      <w:r w:rsidRPr="00CB1317">
        <w:rPr>
          <w:rFonts w:ascii="Aptos" w:hAnsi="Aptos"/>
        </w:rPr>
        <w:br/>
        <w:t xml:space="preserve">    string destNetwork;</w:t>
      </w:r>
      <w:r w:rsidRPr="00CB1317">
        <w:rPr>
          <w:rFonts w:ascii="Aptos" w:hAnsi="Aptos"/>
        </w:rPr>
        <w:br/>
        <w:t xml:space="preserve">    string subnetMask;</w:t>
      </w:r>
      <w:r w:rsidRPr="00CB1317">
        <w:rPr>
          <w:rFonts w:ascii="Aptos" w:hAnsi="Aptos"/>
        </w:rPr>
        <w:br/>
        <w:t xml:space="preserve">    string nextHop;</w:t>
      </w:r>
      <w:r w:rsidRPr="00CB1317">
        <w:rPr>
          <w:rFonts w:ascii="Aptos" w:hAnsi="Aptos"/>
        </w:rPr>
        <w:br/>
        <w:t xml:space="preserve">    string interfaceName;</w:t>
      </w:r>
      <w:r w:rsidRPr="00CB1317">
        <w:rPr>
          <w:rFonts w:ascii="Aptos" w:hAnsi="Aptos"/>
        </w:rPr>
        <w:br/>
        <w:t xml:space="preserve">    int metric;</w:t>
      </w:r>
      <w:r w:rsidRPr="00CB1317">
        <w:rPr>
          <w:rFonts w:ascii="Aptos" w:hAnsi="Aptos"/>
        </w:rPr>
        <w:br/>
        <w:t>};</w:t>
      </w:r>
    </w:p>
    <w:p w14:paraId="010E7142" w14:textId="77777777" w:rsidR="00CA1E62" w:rsidRPr="00CB1317" w:rsidRDefault="00000000">
      <w:pPr>
        <w:pStyle w:val="Heading1"/>
        <w:rPr>
          <w:rFonts w:ascii="Aptos" w:hAnsi="Aptos"/>
        </w:rPr>
      </w:pPr>
      <w:r w:rsidRPr="00CB1317">
        <w:rPr>
          <w:rFonts w:ascii="Aptos" w:hAnsi="Aptos"/>
        </w:rPr>
        <w:t xml:space="preserve">// </w:t>
      </w:r>
      <w:r w:rsidRPr="00CB1317">
        <w:rPr>
          <w:rFonts w:ascii="Apple Color Emoji" w:hAnsi="Apple Color Emoji" w:cs="Apple Color Emoji"/>
        </w:rPr>
        <w:t>🔁</w:t>
      </w:r>
      <w:r w:rsidRPr="00CB1317">
        <w:rPr>
          <w:rFonts w:ascii="Aptos" w:hAnsi="Aptos"/>
        </w:rPr>
        <w:t xml:space="preserve"> Convert IP to 32-bit binary string</w:t>
      </w:r>
    </w:p>
    <w:p w14:paraId="221BAC52" w14:textId="77777777" w:rsidR="00CA1E62" w:rsidRPr="00CB1317" w:rsidRDefault="00000000">
      <w:pPr>
        <w:rPr>
          <w:rFonts w:ascii="Aptos" w:hAnsi="Aptos"/>
        </w:rPr>
      </w:pPr>
      <w:r w:rsidRPr="00CB1317">
        <w:rPr>
          <w:rFonts w:ascii="Aptos" w:hAnsi="Aptos"/>
        </w:rPr>
        <w:t>string ipToBinary(const string &amp;ip) {</w:t>
      </w:r>
      <w:r w:rsidRPr="00CB1317">
        <w:rPr>
          <w:rFonts w:ascii="Aptos" w:hAnsi="Aptos"/>
        </w:rPr>
        <w:br/>
        <w:t xml:space="preserve">    struct in_addr ip_addr;</w:t>
      </w:r>
      <w:r w:rsidRPr="00CB1317">
        <w:rPr>
          <w:rFonts w:ascii="Aptos" w:hAnsi="Aptos"/>
        </w:rPr>
        <w:br/>
        <w:t xml:space="preserve">    inet_pton(AF_INET, ip.c_str(), &amp;ip_addr);</w:t>
      </w:r>
      <w:r w:rsidRPr="00CB1317">
        <w:rPr>
          <w:rFonts w:ascii="Aptos" w:hAnsi="Aptos"/>
        </w:rPr>
        <w:br/>
        <w:t xml:space="preserve">    bitset&lt;32&gt; binary(ntohl(ip_addr.s_addr));</w:t>
      </w:r>
      <w:r w:rsidRPr="00CB1317">
        <w:rPr>
          <w:rFonts w:ascii="Aptos" w:hAnsi="Aptos"/>
        </w:rPr>
        <w:br/>
        <w:t xml:space="preserve">    return binary.to_string();</w:t>
      </w:r>
      <w:r w:rsidRPr="00CB1317">
        <w:rPr>
          <w:rFonts w:ascii="Aptos" w:hAnsi="Aptos"/>
        </w:rPr>
        <w:br/>
        <w:t>}</w:t>
      </w:r>
    </w:p>
    <w:p w14:paraId="1AAE9A3D" w14:textId="77777777" w:rsidR="00CA1E62" w:rsidRPr="00CB1317" w:rsidRDefault="00000000">
      <w:pPr>
        <w:pStyle w:val="Heading1"/>
        <w:rPr>
          <w:rFonts w:ascii="Aptos" w:hAnsi="Aptos"/>
        </w:rPr>
      </w:pPr>
      <w:r w:rsidRPr="00CB1317">
        <w:rPr>
          <w:rFonts w:ascii="Aptos" w:hAnsi="Aptos"/>
        </w:rPr>
        <w:t xml:space="preserve">// </w:t>
      </w:r>
      <w:r w:rsidRPr="00CB1317">
        <w:rPr>
          <w:rFonts w:ascii="Apple Color Emoji" w:hAnsi="Apple Color Emoji" w:cs="Apple Color Emoji"/>
        </w:rPr>
        <w:t>🧠</w:t>
      </w:r>
      <w:r w:rsidRPr="00CB1317">
        <w:rPr>
          <w:rFonts w:ascii="Aptos" w:hAnsi="Aptos"/>
        </w:rPr>
        <w:t xml:space="preserve"> Longest Prefix Match Algorithm</w:t>
      </w:r>
    </w:p>
    <w:p w14:paraId="375FC9F9" w14:textId="77777777" w:rsidR="00CA1E62" w:rsidRPr="00CB1317" w:rsidRDefault="00000000">
      <w:pPr>
        <w:rPr>
          <w:rFonts w:ascii="Aptos" w:hAnsi="Aptos"/>
        </w:rPr>
      </w:pPr>
      <w:r w:rsidRPr="00CB1317">
        <w:rPr>
          <w:rFonts w:ascii="Aptos" w:hAnsi="Aptos"/>
        </w:rPr>
        <w:t>RouteEntry* findBestRoute(const vector&lt;RouteEntry&gt; &amp;table, const string &amp;destIP) {</w:t>
      </w:r>
      <w:r w:rsidRPr="00CB1317">
        <w:rPr>
          <w:rFonts w:ascii="Aptos" w:hAnsi="Aptos"/>
        </w:rPr>
        <w:br/>
        <w:t xml:space="preserve">    string destBin = ipToBinary(destIP);</w:t>
      </w:r>
      <w:r w:rsidRPr="00CB1317">
        <w:rPr>
          <w:rFonts w:ascii="Aptos" w:hAnsi="Aptos"/>
        </w:rPr>
        <w:br/>
      </w:r>
      <w:r w:rsidRPr="00CB1317">
        <w:rPr>
          <w:rFonts w:ascii="Aptos" w:hAnsi="Aptos"/>
        </w:rPr>
        <w:lastRenderedPageBreak/>
        <w:t xml:space="preserve">    int maxMatch = -1;</w:t>
      </w:r>
      <w:r w:rsidRPr="00CB1317">
        <w:rPr>
          <w:rFonts w:ascii="Aptos" w:hAnsi="Aptos"/>
        </w:rPr>
        <w:br/>
        <w:t xml:space="preserve">    RouteEntry* bestMatch = nullptr;</w:t>
      </w:r>
      <w:r w:rsidRPr="00CB1317">
        <w:rPr>
          <w:rFonts w:ascii="Aptos" w:hAnsi="Aptos"/>
        </w:rPr>
        <w:br/>
      </w:r>
      <w:r w:rsidRPr="00CB1317">
        <w:rPr>
          <w:rFonts w:ascii="Aptos" w:hAnsi="Aptos"/>
        </w:rPr>
        <w:br/>
        <w:t xml:space="preserve">    for (const auto &amp;entry : table) {</w:t>
      </w:r>
      <w:r w:rsidRPr="00CB1317">
        <w:rPr>
          <w:rFonts w:ascii="Aptos" w:hAnsi="Aptos"/>
        </w:rPr>
        <w:br/>
        <w:t xml:space="preserve">        string netBin = ipToBinary(entry.destNetwork);</w:t>
      </w:r>
      <w:r w:rsidRPr="00CB1317">
        <w:rPr>
          <w:rFonts w:ascii="Aptos" w:hAnsi="Aptos"/>
        </w:rPr>
        <w:br/>
        <w:t xml:space="preserve">        string maskBin = ipToBinary(entry.subnetMask);</w:t>
      </w:r>
      <w:r w:rsidRPr="00CB1317">
        <w:rPr>
          <w:rFonts w:ascii="Aptos" w:hAnsi="Aptos"/>
        </w:rPr>
        <w:br/>
        <w:t xml:space="preserve">        string maskedDest = destBin;</w:t>
      </w:r>
      <w:r w:rsidRPr="00CB1317">
        <w:rPr>
          <w:rFonts w:ascii="Aptos" w:hAnsi="Aptos"/>
        </w:rPr>
        <w:br/>
        <w:t xml:space="preserve">        string maskedNet = netBin;</w:t>
      </w:r>
      <w:r w:rsidRPr="00CB1317">
        <w:rPr>
          <w:rFonts w:ascii="Aptos" w:hAnsi="Aptos"/>
        </w:rPr>
        <w:br/>
      </w:r>
      <w:r w:rsidRPr="00CB1317">
        <w:rPr>
          <w:rFonts w:ascii="Aptos" w:hAnsi="Aptos"/>
        </w:rPr>
        <w:br/>
        <w:t xml:space="preserve">        for (int i = 0; i &lt; 32; ++i) {</w:t>
      </w:r>
      <w:r w:rsidRPr="00CB1317">
        <w:rPr>
          <w:rFonts w:ascii="Aptos" w:hAnsi="Aptos"/>
        </w:rPr>
        <w:br/>
        <w:t xml:space="preserve">            maskedDest[i] = (maskBin[i] == '1') ? destBin[i] : '0';</w:t>
      </w:r>
      <w:r w:rsidRPr="00CB1317">
        <w:rPr>
          <w:rFonts w:ascii="Aptos" w:hAnsi="Aptos"/>
        </w:rPr>
        <w:br/>
        <w:t xml:space="preserve">            maskedNet[i] = (maskBin[i] == '1') ? netBin[i] : '0';</w:t>
      </w:r>
      <w:r w:rsidRPr="00CB1317">
        <w:rPr>
          <w:rFonts w:ascii="Aptos" w:hAnsi="Aptos"/>
        </w:rPr>
        <w:br/>
        <w:t xml:space="preserve">        }</w:t>
      </w:r>
      <w:r w:rsidRPr="00CB1317">
        <w:rPr>
          <w:rFonts w:ascii="Aptos" w:hAnsi="Aptos"/>
        </w:rPr>
        <w:br/>
      </w:r>
      <w:r w:rsidRPr="00CB1317">
        <w:rPr>
          <w:rFonts w:ascii="Aptos" w:hAnsi="Aptos"/>
        </w:rPr>
        <w:br/>
        <w:t xml:space="preserve">        if (maskedDest == maskedNet) {</w:t>
      </w:r>
      <w:r w:rsidRPr="00CB1317">
        <w:rPr>
          <w:rFonts w:ascii="Aptos" w:hAnsi="Aptos"/>
        </w:rPr>
        <w:br/>
        <w:t xml:space="preserve">            int matchLen = count(maskBin.begin(), maskBin.end(), '1');</w:t>
      </w:r>
      <w:r w:rsidRPr="00CB1317">
        <w:rPr>
          <w:rFonts w:ascii="Aptos" w:hAnsi="Aptos"/>
        </w:rPr>
        <w:br/>
        <w:t xml:space="preserve">            if (matchLen &gt; maxMatch) {</w:t>
      </w:r>
      <w:r w:rsidRPr="00CB1317">
        <w:rPr>
          <w:rFonts w:ascii="Aptos" w:hAnsi="Aptos"/>
        </w:rPr>
        <w:br/>
        <w:t xml:space="preserve">                maxMatch = matchLen;</w:t>
      </w:r>
      <w:r w:rsidRPr="00CB1317">
        <w:rPr>
          <w:rFonts w:ascii="Aptos" w:hAnsi="Aptos"/>
        </w:rPr>
        <w:br/>
        <w:t xml:space="preserve">                bestMatch = const_cast&lt;RouteEntry*&gt;(&amp;entry);</w:t>
      </w:r>
      <w:r w:rsidRPr="00CB1317">
        <w:rPr>
          <w:rFonts w:ascii="Aptos" w:hAnsi="Aptos"/>
        </w:rPr>
        <w:br/>
        <w:t xml:space="preserve">            }</w:t>
      </w:r>
      <w:r w:rsidRPr="00CB1317">
        <w:rPr>
          <w:rFonts w:ascii="Aptos" w:hAnsi="Aptos"/>
        </w:rPr>
        <w:br/>
        <w:t xml:space="preserve">        }</w:t>
      </w:r>
      <w:r w:rsidRPr="00CB1317">
        <w:rPr>
          <w:rFonts w:ascii="Aptos" w:hAnsi="Aptos"/>
        </w:rPr>
        <w:br/>
        <w:t xml:space="preserve">    }</w:t>
      </w:r>
      <w:r w:rsidRPr="00CB1317">
        <w:rPr>
          <w:rFonts w:ascii="Aptos" w:hAnsi="Aptos"/>
        </w:rPr>
        <w:br/>
        <w:t xml:space="preserve">    return bestMatch;</w:t>
      </w:r>
      <w:r w:rsidRPr="00CB1317">
        <w:rPr>
          <w:rFonts w:ascii="Aptos" w:hAnsi="Aptos"/>
        </w:rPr>
        <w:br/>
        <w:t>}</w:t>
      </w:r>
    </w:p>
    <w:p w14:paraId="70D4334D" w14:textId="77777777" w:rsidR="00CA1E62" w:rsidRPr="00CB1317" w:rsidRDefault="00000000">
      <w:pPr>
        <w:pStyle w:val="Heading1"/>
        <w:rPr>
          <w:rFonts w:ascii="Aptos" w:hAnsi="Aptos"/>
        </w:rPr>
      </w:pPr>
      <w:r w:rsidRPr="00CB1317">
        <w:rPr>
          <w:rFonts w:ascii="Aptos" w:hAnsi="Aptos"/>
        </w:rPr>
        <w:t xml:space="preserve">// </w:t>
      </w:r>
      <w:r w:rsidRPr="00CB1317">
        <w:rPr>
          <w:rFonts w:ascii="Apple Color Emoji" w:hAnsi="Apple Color Emoji" w:cs="Apple Color Emoji"/>
        </w:rPr>
        <w:t>🚀</w:t>
      </w:r>
      <w:r w:rsidRPr="00CB1317">
        <w:rPr>
          <w:rFonts w:ascii="Aptos" w:hAnsi="Aptos"/>
        </w:rPr>
        <w:t xml:space="preserve"> Main Function (Input &amp; Execution)</w:t>
      </w:r>
    </w:p>
    <w:p w14:paraId="17C11167" w14:textId="77777777" w:rsidR="00CA1E62" w:rsidRPr="00CB1317" w:rsidRDefault="00000000">
      <w:pPr>
        <w:rPr>
          <w:rFonts w:ascii="Aptos" w:hAnsi="Aptos"/>
        </w:rPr>
      </w:pPr>
      <w:r w:rsidRPr="00CB1317">
        <w:rPr>
          <w:rFonts w:ascii="Aptos" w:hAnsi="Aptos"/>
        </w:rPr>
        <w:t>int main() {</w:t>
      </w:r>
      <w:r w:rsidRPr="00CB1317">
        <w:rPr>
          <w:rFonts w:ascii="Aptos" w:hAnsi="Aptos"/>
        </w:rPr>
        <w:br/>
        <w:t xml:space="preserve">    vector&lt;RouteEntry&gt; routingTable = {</w:t>
      </w:r>
      <w:r w:rsidRPr="00CB1317">
        <w:rPr>
          <w:rFonts w:ascii="Aptos" w:hAnsi="Aptos"/>
        </w:rPr>
        <w:br/>
        <w:t xml:space="preserve">        {"89.2.225.0", "255.255.255.0", "192.168.0.209", "eth0", 7},</w:t>
      </w:r>
      <w:r w:rsidRPr="00CB1317">
        <w:rPr>
          <w:rFonts w:ascii="Aptos" w:hAnsi="Aptos"/>
        </w:rPr>
        <w:br/>
        <w:t xml:space="preserve">        {"250.237.99.0", "255.255.255.0", "192.168.77.102", "eth3", 6},</w:t>
      </w:r>
      <w:r w:rsidRPr="00CB1317">
        <w:rPr>
          <w:rFonts w:ascii="Aptos" w:hAnsi="Aptos"/>
        </w:rPr>
        <w:br/>
        <w:t xml:space="preserve">        {"105.113.65.0", "255.255.255.0", "192.168.97.29", "eth1", 14},</w:t>
      </w:r>
      <w:r w:rsidRPr="00CB1317">
        <w:rPr>
          <w:rFonts w:ascii="Aptos" w:hAnsi="Aptos"/>
        </w:rPr>
        <w:br/>
        <w:t xml:space="preserve">        {"16.237.196.0", "255.255.255.0", "192.168.110.65", "eth1", 15},</w:t>
      </w:r>
      <w:r w:rsidRPr="00CB1317">
        <w:rPr>
          <w:rFonts w:ascii="Aptos" w:hAnsi="Aptos"/>
        </w:rPr>
        <w:br/>
        <w:t xml:space="preserve">        {"8.81.31.0", "255.255.255.0", "192.168.163.206", "eth0", 2}</w:t>
      </w:r>
      <w:r w:rsidRPr="00CB1317">
        <w:rPr>
          <w:rFonts w:ascii="Aptos" w:hAnsi="Aptos"/>
        </w:rPr>
        <w:br/>
        <w:t xml:space="preserve">    };</w:t>
      </w:r>
      <w:r w:rsidRPr="00CB1317">
        <w:rPr>
          <w:rFonts w:ascii="Aptos" w:hAnsi="Aptos"/>
        </w:rPr>
        <w:br/>
      </w:r>
      <w:r w:rsidRPr="00CB1317">
        <w:rPr>
          <w:rFonts w:ascii="Aptos" w:hAnsi="Aptos"/>
        </w:rPr>
        <w:br/>
        <w:t xml:space="preserve">    string ip;</w:t>
      </w:r>
      <w:r w:rsidRPr="00CB1317">
        <w:rPr>
          <w:rFonts w:ascii="Aptos" w:hAnsi="Aptos"/>
        </w:rPr>
        <w:br/>
        <w:t xml:space="preserve">    cout &lt;&lt; "Enter destination IP: ";</w:t>
      </w:r>
      <w:r w:rsidRPr="00CB1317">
        <w:rPr>
          <w:rFonts w:ascii="Aptos" w:hAnsi="Aptos"/>
        </w:rPr>
        <w:br/>
        <w:t xml:space="preserve">    cin &gt;&gt; ip;</w:t>
      </w:r>
      <w:r w:rsidRPr="00CB1317">
        <w:rPr>
          <w:rFonts w:ascii="Aptos" w:hAnsi="Aptos"/>
        </w:rPr>
        <w:br/>
      </w:r>
      <w:r w:rsidRPr="00CB1317">
        <w:rPr>
          <w:rFonts w:ascii="Aptos" w:hAnsi="Aptos"/>
        </w:rPr>
        <w:br/>
        <w:t xml:space="preserve">    RouteEntry* match = findBestRoute(routingTable, ip);</w:t>
      </w:r>
      <w:r w:rsidRPr="00CB1317">
        <w:rPr>
          <w:rFonts w:ascii="Aptos" w:hAnsi="Aptos"/>
        </w:rPr>
        <w:br/>
      </w:r>
      <w:r w:rsidRPr="00CB1317">
        <w:rPr>
          <w:rFonts w:ascii="Aptos" w:hAnsi="Aptos"/>
        </w:rPr>
        <w:br/>
      </w:r>
      <w:r w:rsidRPr="00CB1317">
        <w:rPr>
          <w:rFonts w:ascii="Aptos" w:hAnsi="Aptos"/>
        </w:rPr>
        <w:lastRenderedPageBreak/>
        <w:t xml:space="preserve">    if (match) {</w:t>
      </w:r>
      <w:r w:rsidRPr="00CB1317">
        <w:rPr>
          <w:rFonts w:ascii="Aptos" w:hAnsi="Aptos"/>
        </w:rPr>
        <w:br/>
        <w:t xml:space="preserve">        cout &lt;&lt; "Matched Route:" &lt;&lt; endl;</w:t>
      </w:r>
      <w:r w:rsidRPr="00CB1317">
        <w:rPr>
          <w:rFonts w:ascii="Aptos" w:hAnsi="Aptos"/>
        </w:rPr>
        <w:br/>
        <w:t xml:space="preserve">        cout &lt;&lt; "Network: " &lt;&lt; match-&gt;destNetwork &lt;&lt; "/" &lt;&lt; match-&gt;subnetMask</w:t>
      </w:r>
      <w:r w:rsidRPr="00CB1317">
        <w:rPr>
          <w:rFonts w:ascii="Aptos" w:hAnsi="Aptos"/>
        </w:rPr>
        <w:br/>
        <w:t xml:space="preserve">             &lt;&lt; " via " &lt;&lt; match-&gt;nextHop &lt;&lt; " on " &lt;&lt; match-&gt;interfaceName</w:t>
      </w:r>
      <w:r w:rsidRPr="00CB1317">
        <w:rPr>
          <w:rFonts w:ascii="Aptos" w:hAnsi="Aptos"/>
        </w:rPr>
        <w:br/>
        <w:t xml:space="preserve">             &lt;&lt; " (Metric: " &lt;&lt; match-&gt;metric &lt;&lt; ")" &lt;&lt; endl;</w:t>
      </w:r>
      <w:r w:rsidRPr="00CB1317">
        <w:rPr>
          <w:rFonts w:ascii="Aptos" w:hAnsi="Aptos"/>
        </w:rPr>
        <w:br/>
        <w:t xml:space="preserve">    } else {</w:t>
      </w:r>
      <w:r w:rsidRPr="00CB1317">
        <w:rPr>
          <w:rFonts w:ascii="Aptos" w:hAnsi="Aptos"/>
        </w:rPr>
        <w:br/>
        <w:t xml:space="preserve">        cout &lt;&lt; "No matching route found." &lt;&lt; endl;</w:t>
      </w:r>
      <w:r w:rsidRPr="00CB1317">
        <w:rPr>
          <w:rFonts w:ascii="Aptos" w:hAnsi="Aptos"/>
        </w:rPr>
        <w:br/>
        <w:t xml:space="preserve">    }</w:t>
      </w:r>
      <w:r w:rsidRPr="00CB1317">
        <w:rPr>
          <w:rFonts w:ascii="Aptos" w:hAnsi="Aptos"/>
        </w:rPr>
        <w:br/>
      </w:r>
      <w:r w:rsidRPr="00CB1317">
        <w:rPr>
          <w:rFonts w:ascii="Aptos" w:hAnsi="Aptos"/>
        </w:rPr>
        <w:br/>
        <w:t xml:space="preserve">    return 0;</w:t>
      </w:r>
      <w:r w:rsidRPr="00CB1317">
        <w:rPr>
          <w:rFonts w:ascii="Aptos" w:hAnsi="Aptos"/>
        </w:rPr>
        <w:br/>
        <w:t>}</w:t>
      </w:r>
    </w:p>
    <w:sectPr w:rsidR="00CA1E62" w:rsidRPr="00CB131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692842">
    <w:abstractNumId w:val="8"/>
  </w:num>
  <w:num w:numId="2" w16cid:durableId="2008942459">
    <w:abstractNumId w:val="6"/>
  </w:num>
  <w:num w:numId="3" w16cid:durableId="1193807863">
    <w:abstractNumId w:val="5"/>
  </w:num>
  <w:num w:numId="4" w16cid:durableId="749814582">
    <w:abstractNumId w:val="4"/>
  </w:num>
  <w:num w:numId="5" w16cid:durableId="2099977358">
    <w:abstractNumId w:val="7"/>
  </w:num>
  <w:num w:numId="6" w16cid:durableId="1672484443">
    <w:abstractNumId w:val="3"/>
  </w:num>
  <w:num w:numId="7" w16cid:durableId="1332903542">
    <w:abstractNumId w:val="2"/>
  </w:num>
  <w:num w:numId="8" w16cid:durableId="1784226176">
    <w:abstractNumId w:val="1"/>
  </w:num>
  <w:num w:numId="9" w16cid:durableId="1818523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58E0"/>
    <w:rsid w:val="0015074B"/>
    <w:rsid w:val="0029639D"/>
    <w:rsid w:val="00326F90"/>
    <w:rsid w:val="00AA1D8D"/>
    <w:rsid w:val="00B47730"/>
    <w:rsid w:val="00CA1E62"/>
    <w:rsid w:val="00CB0664"/>
    <w:rsid w:val="00CB131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DEF58C"/>
  <w14:defaultImageDpi w14:val="300"/>
  <w15:docId w15:val="{BF76B0A7-8AA6-9D4A-BAED-411AF035F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Sanjay Kumar</cp:lastModifiedBy>
  <cp:revision>2</cp:revision>
  <dcterms:created xsi:type="dcterms:W3CDTF">2013-12-23T23:15:00Z</dcterms:created>
  <dcterms:modified xsi:type="dcterms:W3CDTF">2025-05-19T17:04:00Z</dcterms:modified>
  <cp:category/>
</cp:coreProperties>
</file>