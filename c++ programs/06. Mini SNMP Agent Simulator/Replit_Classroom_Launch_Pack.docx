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41E5" w14:textId="77777777" w:rsidR="00EB7D9D" w:rsidRPr="00462D30" w:rsidRDefault="00000000" w:rsidP="00462D30">
      <w:pPr>
        <w:pStyle w:val="Title"/>
        <w:spacing w:line="360" w:lineRule="auto"/>
        <w:rPr>
          <w:rFonts w:ascii="Aptos" w:hAnsi="Aptos"/>
          <w:sz w:val="28"/>
          <w:szCs w:val="28"/>
        </w:rPr>
      </w:pPr>
      <w:r w:rsidRPr="00462D30">
        <w:rPr>
          <w:rFonts w:ascii="Apple Color Emoji" w:hAnsi="Apple Color Emoji" w:cs="Apple Color Emoji"/>
          <w:sz w:val="28"/>
          <w:szCs w:val="28"/>
        </w:rPr>
        <w:t>🚀</w:t>
      </w:r>
      <w:r w:rsidRPr="00462D30">
        <w:rPr>
          <w:rFonts w:ascii="Aptos" w:hAnsi="Aptos"/>
          <w:sz w:val="28"/>
          <w:szCs w:val="28"/>
        </w:rPr>
        <w:t xml:space="preserve"> </w:t>
      </w:r>
      <w:r w:rsidRPr="00462D30">
        <w:rPr>
          <w:rFonts w:ascii="Aptos" w:hAnsi="Aptos"/>
          <w:b/>
          <w:bCs/>
          <w:sz w:val="28"/>
          <w:szCs w:val="28"/>
        </w:rPr>
        <w:t>Replit Classroom Launch Pack for C/C++ Networking Projects</w:t>
      </w:r>
    </w:p>
    <w:p w14:paraId="1DF4B24E" w14:textId="77777777" w:rsidR="00EB7D9D" w:rsidRPr="00462D30" w:rsidRDefault="00000000" w:rsidP="00462D30">
      <w:pPr>
        <w:pStyle w:val="Heading1"/>
        <w:spacing w:line="360" w:lineRule="auto"/>
        <w:rPr>
          <w:rFonts w:ascii="Aptos" w:hAnsi="Aptos"/>
        </w:rPr>
      </w:pPr>
      <w:r w:rsidRPr="00462D30">
        <w:rPr>
          <w:rFonts w:ascii="Apple Color Emoji" w:hAnsi="Apple Color Emoji" w:cs="Apple Color Emoji"/>
        </w:rPr>
        <w:t>📘</w:t>
      </w:r>
      <w:r w:rsidRPr="00462D30">
        <w:rPr>
          <w:rFonts w:ascii="Aptos" w:hAnsi="Aptos"/>
        </w:rPr>
        <w:t xml:space="preserve"> Overview</w:t>
      </w:r>
    </w:p>
    <w:p w14:paraId="4F691215" w14:textId="77777777" w:rsidR="00EB7D9D" w:rsidRPr="00462D30" w:rsidRDefault="00000000" w:rsidP="00462D30">
      <w:pPr>
        <w:spacing w:line="360" w:lineRule="auto"/>
        <w:rPr>
          <w:rFonts w:ascii="Aptos" w:hAnsi="Aptos"/>
        </w:rPr>
      </w:pPr>
      <w:r w:rsidRPr="00462D30">
        <w:rPr>
          <w:rFonts w:ascii="Aptos" w:hAnsi="Aptos"/>
        </w:rPr>
        <w:br/>
        <w:t>This document provides a step-by-step guide for trainers and students to run C/C++ networking projects using Replit (https://replit.com). This method does not require any software installation, VM access, or local configuration.</w:t>
      </w:r>
      <w:r w:rsidRPr="00462D30">
        <w:rPr>
          <w:rFonts w:ascii="Aptos" w:hAnsi="Aptos"/>
        </w:rPr>
        <w:br/>
      </w:r>
    </w:p>
    <w:p w14:paraId="0CE78EDE" w14:textId="77777777" w:rsidR="00EB7D9D" w:rsidRPr="00462D30" w:rsidRDefault="00000000" w:rsidP="00462D30">
      <w:pPr>
        <w:pStyle w:val="Heading1"/>
        <w:spacing w:line="360" w:lineRule="auto"/>
        <w:rPr>
          <w:rFonts w:ascii="Aptos" w:hAnsi="Aptos"/>
        </w:rPr>
      </w:pPr>
      <w:r w:rsidRPr="00462D30">
        <w:rPr>
          <w:rFonts w:ascii="Apple Color Emoji" w:hAnsi="Apple Color Emoji" w:cs="Apple Color Emoji"/>
        </w:rPr>
        <w:t>👨</w:t>
      </w:r>
      <w:r w:rsidRPr="00462D30">
        <w:rPr>
          <w:rFonts w:ascii="Aptos" w:hAnsi="Aptos"/>
        </w:rPr>
        <w:t>‍</w:t>
      </w:r>
      <w:r w:rsidRPr="00462D30">
        <w:rPr>
          <w:rFonts w:ascii="Apple Color Emoji" w:hAnsi="Apple Color Emoji" w:cs="Apple Color Emoji"/>
        </w:rPr>
        <w:t>🏫</w:t>
      </w:r>
      <w:r w:rsidRPr="00462D30">
        <w:rPr>
          <w:rFonts w:ascii="Aptos" w:hAnsi="Aptos"/>
        </w:rPr>
        <w:t xml:space="preserve"> Trainer Instructions</w:t>
      </w:r>
    </w:p>
    <w:p w14:paraId="2A6088F5" w14:textId="77777777" w:rsidR="00EB7D9D" w:rsidRPr="00462D30" w:rsidRDefault="00000000" w:rsidP="00462D30">
      <w:pPr>
        <w:spacing w:line="360" w:lineRule="auto"/>
        <w:rPr>
          <w:rFonts w:ascii="Aptos" w:hAnsi="Aptos"/>
        </w:rPr>
      </w:pPr>
      <w:r w:rsidRPr="00462D30">
        <w:rPr>
          <w:rFonts w:ascii="Aptos" w:hAnsi="Aptos"/>
        </w:rPr>
        <w:br/>
        <w:t>1. Go to https://replit.com</w:t>
      </w:r>
      <w:r w:rsidRPr="00462D30">
        <w:rPr>
          <w:rFonts w:ascii="Aptos" w:hAnsi="Aptos"/>
        </w:rPr>
        <w:br/>
        <w:t>2. Log in or create a free account</w:t>
      </w:r>
      <w:r w:rsidRPr="00462D30">
        <w:rPr>
          <w:rFonts w:ascii="Aptos" w:hAnsi="Aptos"/>
        </w:rPr>
        <w:br/>
        <w:t>3. Click 'Create' → Choose 'C++' as the language</w:t>
      </w:r>
      <w:r w:rsidRPr="00462D30">
        <w:rPr>
          <w:rFonts w:ascii="Aptos" w:hAnsi="Aptos"/>
        </w:rPr>
        <w:br/>
        <w:t>4. Name your Replit project (e.g., 'routing-table-simulator')</w:t>
      </w:r>
      <w:r w:rsidRPr="00462D30">
        <w:rPr>
          <w:rFonts w:ascii="Aptos" w:hAnsi="Aptos"/>
        </w:rPr>
        <w:br/>
        <w:t>5. Paste the relevant C++ code into `main.cpp`</w:t>
      </w:r>
      <w:r w:rsidRPr="00462D30">
        <w:rPr>
          <w:rFonts w:ascii="Aptos" w:hAnsi="Aptos"/>
        </w:rPr>
        <w:br/>
        <w:t>6. (Optional) Add comments or sample IP addresses</w:t>
      </w:r>
      <w:r w:rsidRPr="00462D30">
        <w:rPr>
          <w:rFonts w:ascii="Aptos" w:hAnsi="Aptos"/>
        </w:rPr>
        <w:br/>
        <w:t>7. Click 'Share' → Copy project link</w:t>
      </w:r>
      <w:r w:rsidRPr="00462D30">
        <w:rPr>
          <w:rFonts w:ascii="Aptos" w:hAnsi="Aptos"/>
        </w:rPr>
        <w:br/>
        <w:t>8. Share this link with your students</w:t>
      </w:r>
      <w:r w:rsidRPr="00462D30">
        <w:rPr>
          <w:rFonts w:ascii="Aptos" w:hAnsi="Aptos"/>
        </w:rPr>
        <w:br/>
      </w:r>
    </w:p>
    <w:p w14:paraId="5472DC38" w14:textId="77777777" w:rsidR="00EB7D9D" w:rsidRPr="00462D30" w:rsidRDefault="00000000" w:rsidP="00462D30">
      <w:pPr>
        <w:pStyle w:val="Heading1"/>
        <w:spacing w:line="360" w:lineRule="auto"/>
        <w:rPr>
          <w:rFonts w:ascii="Aptos" w:hAnsi="Aptos"/>
        </w:rPr>
      </w:pPr>
      <w:r w:rsidRPr="00462D30">
        <w:rPr>
          <w:rFonts w:ascii="Apple Color Emoji" w:hAnsi="Apple Color Emoji" w:cs="Apple Color Emoji"/>
        </w:rPr>
        <w:t>👨</w:t>
      </w:r>
      <w:r w:rsidRPr="00462D30">
        <w:rPr>
          <w:rFonts w:ascii="Aptos" w:hAnsi="Aptos"/>
        </w:rPr>
        <w:t>‍</w:t>
      </w:r>
      <w:r w:rsidRPr="00462D30">
        <w:rPr>
          <w:rFonts w:ascii="Apple Color Emoji" w:hAnsi="Apple Color Emoji" w:cs="Apple Color Emoji"/>
        </w:rPr>
        <w:t>🎓</w:t>
      </w:r>
      <w:r w:rsidRPr="00462D30">
        <w:rPr>
          <w:rFonts w:ascii="Aptos" w:hAnsi="Aptos"/>
        </w:rPr>
        <w:t xml:space="preserve"> Student Instructions</w:t>
      </w:r>
    </w:p>
    <w:p w14:paraId="5577398B" w14:textId="77777777" w:rsidR="00EB7D9D" w:rsidRPr="00462D30" w:rsidRDefault="00000000" w:rsidP="00462D30">
      <w:pPr>
        <w:spacing w:line="360" w:lineRule="auto"/>
        <w:rPr>
          <w:rFonts w:ascii="Aptos" w:hAnsi="Aptos"/>
        </w:rPr>
      </w:pPr>
      <w:r w:rsidRPr="00462D30">
        <w:rPr>
          <w:rFonts w:ascii="Aptos" w:hAnsi="Aptos"/>
        </w:rPr>
        <w:br/>
        <w:t>1. Open the link shared by your trainer</w:t>
      </w:r>
      <w:r w:rsidRPr="00462D30">
        <w:rPr>
          <w:rFonts w:ascii="Aptos" w:hAnsi="Aptos"/>
        </w:rPr>
        <w:br/>
        <w:t>2. Click 'Fork Replit' (if logged in) to make your own editable copy</w:t>
      </w:r>
      <w:r w:rsidRPr="00462D30">
        <w:rPr>
          <w:rFonts w:ascii="Aptos" w:hAnsi="Aptos"/>
        </w:rPr>
        <w:br/>
        <w:t>3. Click 'Run' to compile and execute the C++ code</w:t>
      </w:r>
      <w:r w:rsidRPr="00462D30">
        <w:rPr>
          <w:rFonts w:ascii="Aptos" w:hAnsi="Aptos"/>
        </w:rPr>
        <w:br/>
        <w:t>4. Enter input (e.g., destination IP) when prompted</w:t>
      </w:r>
      <w:r w:rsidRPr="00462D30">
        <w:rPr>
          <w:rFonts w:ascii="Aptos" w:hAnsi="Aptos"/>
        </w:rPr>
        <w:br/>
        <w:t>5. View the output in the console</w:t>
      </w:r>
      <w:r w:rsidRPr="00462D30">
        <w:rPr>
          <w:rFonts w:ascii="Aptos" w:hAnsi="Aptos"/>
        </w:rPr>
        <w:br/>
      </w:r>
    </w:p>
    <w:p w14:paraId="59E7643C" w14:textId="77777777" w:rsidR="00EB7D9D" w:rsidRPr="00462D30" w:rsidRDefault="00000000" w:rsidP="00462D30">
      <w:pPr>
        <w:pStyle w:val="Heading1"/>
        <w:spacing w:line="360" w:lineRule="auto"/>
        <w:rPr>
          <w:rFonts w:ascii="Aptos" w:hAnsi="Aptos"/>
        </w:rPr>
      </w:pPr>
      <w:r w:rsidRPr="00462D30">
        <w:rPr>
          <w:rFonts w:ascii="Apple Color Emoji" w:hAnsi="Apple Color Emoji" w:cs="Apple Color Emoji"/>
        </w:rPr>
        <w:lastRenderedPageBreak/>
        <w:t>🧩</w:t>
      </w:r>
      <w:r w:rsidRPr="00462D30">
        <w:rPr>
          <w:rFonts w:ascii="Aptos" w:hAnsi="Aptos"/>
        </w:rPr>
        <w:t xml:space="preserve"> Sample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2D30" w:rsidRPr="00462D30" w14:paraId="2C2BDFA7" w14:textId="77777777" w:rsidTr="00385E2A">
        <w:tc>
          <w:tcPr>
            <w:tcW w:w="4320" w:type="dxa"/>
          </w:tcPr>
          <w:p w14:paraId="2A3DF4C3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Use Case</w:t>
            </w:r>
          </w:p>
        </w:tc>
        <w:tc>
          <w:tcPr>
            <w:tcW w:w="4320" w:type="dxa"/>
          </w:tcPr>
          <w:p w14:paraId="25E3B88E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 xml:space="preserve">Suggested </w:t>
            </w:r>
            <w:proofErr w:type="spellStart"/>
            <w:r w:rsidRPr="00462D30">
              <w:rPr>
                <w:rFonts w:ascii="Aptos" w:hAnsi="Aptos"/>
              </w:rPr>
              <w:t>Replit</w:t>
            </w:r>
            <w:proofErr w:type="spellEnd"/>
            <w:r w:rsidRPr="00462D30">
              <w:rPr>
                <w:rFonts w:ascii="Aptos" w:hAnsi="Aptos"/>
              </w:rPr>
              <w:t xml:space="preserve"> Project Name</w:t>
            </w:r>
          </w:p>
        </w:tc>
      </w:tr>
      <w:tr w:rsidR="00462D30" w:rsidRPr="00462D30" w14:paraId="50317CFA" w14:textId="77777777" w:rsidTr="00385E2A">
        <w:tc>
          <w:tcPr>
            <w:tcW w:w="4320" w:type="dxa"/>
          </w:tcPr>
          <w:p w14:paraId="2A2FC8C2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Routing Table Simulator</w:t>
            </w:r>
          </w:p>
        </w:tc>
        <w:tc>
          <w:tcPr>
            <w:tcW w:w="4320" w:type="dxa"/>
          </w:tcPr>
          <w:p w14:paraId="06359212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routing-table-simulator</w:t>
            </w:r>
          </w:p>
        </w:tc>
      </w:tr>
      <w:tr w:rsidR="00462D30" w:rsidRPr="00462D30" w14:paraId="4485BEC2" w14:textId="77777777" w:rsidTr="00385E2A">
        <w:tc>
          <w:tcPr>
            <w:tcW w:w="4320" w:type="dxa"/>
          </w:tcPr>
          <w:p w14:paraId="159464C1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TCP Client-Server Chat</w:t>
            </w:r>
          </w:p>
        </w:tc>
        <w:tc>
          <w:tcPr>
            <w:tcW w:w="4320" w:type="dxa"/>
          </w:tcPr>
          <w:p w14:paraId="78EA0319" w14:textId="77777777" w:rsidR="00462D30" w:rsidRPr="00462D30" w:rsidRDefault="00462D30" w:rsidP="00385E2A">
            <w:pPr>
              <w:rPr>
                <w:rFonts w:ascii="Aptos" w:hAnsi="Aptos"/>
              </w:rPr>
            </w:pPr>
            <w:proofErr w:type="spellStart"/>
            <w:r w:rsidRPr="00462D30">
              <w:rPr>
                <w:rFonts w:ascii="Aptos" w:hAnsi="Aptos"/>
              </w:rPr>
              <w:t>tcp</w:t>
            </w:r>
            <w:proofErr w:type="spellEnd"/>
            <w:r w:rsidRPr="00462D30">
              <w:rPr>
                <w:rFonts w:ascii="Aptos" w:hAnsi="Aptos"/>
              </w:rPr>
              <w:t>-chat</w:t>
            </w:r>
          </w:p>
        </w:tc>
      </w:tr>
      <w:tr w:rsidR="00462D30" w:rsidRPr="00462D30" w14:paraId="290A7D40" w14:textId="77777777" w:rsidTr="00385E2A">
        <w:tc>
          <w:tcPr>
            <w:tcW w:w="4320" w:type="dxa"/>
          </w:tcPr>
          <w:p w14:paraId="59F3E8E0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DNS Query Tool</w:t>
            </w:r>
          </w:p>
        </w:tc>
        <w:tc>
          <w:tcPr>
            <w:tcW w:w="4320" w:type="dxa"/>
          </w:tcPr>
          <w:p w14:paraId="7D39AF64" w14:textId="77777777" w:rsidR="00462D30" w:rsidRPr="00462D30" w:rsidRDefault="00462D30" w:rsidP="00385E2A">
            <w:pPr>
              <w:rPr>
                <w:rFonts w:ascii="Aptos" w:hAnsi="Aptos"/>
              </w:rPr>
            </w:pPr>
            <w:proofErr w:type="spellStart"/>
            <w:r w:rsidRPr="00462D30">
              <w:rPr>
                <w:rFonts w:ascii="Aptos" w:hAnsi="Aptos"/>
              </w:rPr>
              <w:t>dns</w:t>
            </w:r>
            <w:proofErr w:type="spellEnd"/>
            <w:r w:rsidRPr="00462D30">
              <w:rPr>
                <w:rFonts w:ascii="Aptos" w:hAnsi="Aptos"/>
              </w:rPr>
              <w:t>-query-tool</w:t>
            </w:r>
          </w:p>
        </w:tc>
      </w:tr>
      <w:tr w:rsidR="00462D30" w:rsidRPr="00462D30" w14:paraId="5A2641AC" w14:textId="77777777" w:rsidTr="00385E2A">
        <w:tc>
          <w:tcPr>
            <w:tcW w:w="4320" w:type="dxa"/>
          </w:tcPr>
          <w:p w14:paraId="1273C5B6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Simple HTTP Client</w:t>
            </w:r>
          </w:p>
        </w:tc>
        <w:tc>
          <w:tcPr>
            <w:tcW w:w="4320" w:type="dxa"/>
          </w:tcPr>
          <w:p w14:paraId="7E749933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http-client</w:t>
            </w:r>
          </w:p>
        </w:tc>
      </w:tr>
      <w:tr w:rsidR="00462D30" w:rsidRPr="00462D30" w14:paraId="1B0713A4" w14:textId="77777777" w:rsidTr="00385E2A">
        <w:tc>
          <w:tcPr>
            <w:tcW w:w="4320" w:type="dxa"/>
          </w:tcPr>
          <w:p w14:paraId="08B23EFA" w14:textId="77777777" w:rsidR="00462D30" w:rsidRPr="00462D30" w:rsidRDefault="00462D30" w:rsidP="00385E2A">
            <w:pPr>
              <w:rPr>
                <w:rFonts w:ascii="Aptos" w:hAnsi="Aptos"/>
              </w:rPr>
            </w:pPr>
            <w:r w:rsidRPr="00462D30">
              <w:rPr>
                <w:rFonts w:ascii="Aptos" w:hAnsi="Aptos"/>
              </w:rPr>
              <w:t>VLAN Config Parser</w:t>
            </w:r>
          </w:p>
        </w:tc>
        <w:tc>
          <w:tcPr>
            <w:tcW w:w="4320" w:type="dxa"/>
          </w:tcPr>
          <w:p w14:paraId="3926A7FB" w14:textId="77777777" w:rsidR="00462D30" w:rsidRPr="00462D30" w:rsidRDefault="00462D30" w:rsidP="00385E2A">
            <w:pPr>
              <w:rPr>
                <w:rFonts w:ascii="Aptos" w:hAnsi="Aptos"/>
              </w:rPr>
            </w:pPr>
            <w:proofErr w:type="spellStart"/>
            <w:r w:rsidRPr="00462D30">
              <w:rPr>
                <w:rFonts w:ascii="Aptos" w:hAnsi="Aptos"/>
              </w:rPr>
              <w:t>vlan</w:t>
            </w:r>
            <w:proofErr w:type="spellEnd"/>
            <w:r w:rsidRPr="00462D30">
              <w:rPr>
                <w:rFonts w:ascii="Aptos" w:hAnsi="Aptos"/>
              </w:rPr>
              <w:t>-config-parser</w:t>
            </w:r>
          </w:p>
        </w:tc>
      </w:tr>
    </w:tbl>
    <w:p w14:paraId="1CFD2A5D" w14:textId="730CAC36" w:rsidR="00EB7D9D" w:rsidRPr="00462D30" w:rsidRDefault="00EB7D9D" w:rsidP="00462D30">
      <w:pPr>
        <w:spacing w:line="360" w:lineRule="auto"/>
        <w:rPr>
          <w:rFonts w:ascii="Aptos" w:hAnsi="Aptos"/>
        </w:rPr>
      </w:pPr>
    </w:p>
    <w:p w14:paraId="374F0016" w14:textId="77777777" w:rsidR="00EB7D9D" w:rsidRPr="00462D30" w:rsidRDefault="00000000" w:rsidP="00462D30">
      <w:pPr>
        <w:pStyle w:val="Heading1"/>
        <w:spacing w:line="360" w:lineRule="auto"/>
        <w:rPr>
          <w:rFonts w:ascii="Aptos" w:hAnsi="Aptos"/>
        </w:rPr>
      </w:pPr>
      <w:r w:rsidRPr="00462D30">
        <w:rPr>
          <w:rFonts w:ascii="Apple Color Emoji" w:hAnsi="Apple Color Emoji" w:cs="Apple Color Emoji"/>
        </w:rPr>
        <w:t>✅</w:t>
      </w:r>
      <w:r w:rsidRPr="00462D30">
        <w:rPr>
          <w:rFonts w:ascii="Aptos" w:hAnsi="Aptos"/>
        </w:rPr>
        <w:t xml:space="preserve"> Tips for Success</w:t>
      </w:r>
    </w:p>
    <w:p w14:paraId="6CC31EB6" w14:textId="77777777" w:rsidR="00EB7D9D" w:rsidRPr="00462D30" w:rsidRDefault="00000000" w:rsidP="00462D30">
      <w:pPr>
        <w:spacing w:line="360" w:lineRule="auto"/>
        <w:rPr>
          <w:rFonts w:ascii="Aptos" w:hAnsi="Aptos"/>
        </w:rPr>
      </w:pPr>
      <w:r w:rsidRPr="00462D30">
        <w:rPr>
          <w:rFonts w:ascii="Aptos" w:hAnsi="Aptos"/>
        </w:rPr>
        <w:br/>
        <w:t>- Students can use Replit without downloading anything</w:t>
      </w:r>
      <w:r w:rsidRPr="00462D30">
        <w:rPr>
          <w:rFonts w:ascii="Aptos" w:hAnsi="Aptos"/>
        </w:rPr>
        <w:br/>
        <w:t>- Free Replit plan is sufficient for all listed use cases</w:t>
      </w:r>
      <w:r w:rsidRPr="00462D30">
        <w:rPr>
          <w:rFonts w:ascii="Aptos" w:hAnsi="Aptos"/>
        </w:rPr>
        <w:br/>
        <w:t>- Replit supports real-time collaboration and comments</w:t>
      </w:r>
      <w:r w:rsidRPr="00462D30">
        <w:rPr>
          <w:rFonts w:ascii="Aptos" w:hAnsi="Aptos"/>
        </w:rPr>
        <w:br/>
        <w:t>- Trainer can monitor or debug by reviewing student links</w:t>
      </w:r>
      <w:r w:rsidRPr="00462D30">
        <w:rPr>
          <w:rFonts w:ascii="Aptos" w:hAnsi="Aptos"/>
        </w:rPr>
        <w:br/>
      </w:r>
    </w:p>
    <w:p w14:paraId="147E1A57" w14:textId="77777777" w:rsidR="00EB7D9D" w:rsidRPr="00462D30" w:rsidRDefault="00000000" w:rsidP="00462D30">
      <w:pPr>
        <w:pStyle w:val="Heading1"/>
        <w:spacing w:line="360" w:lineRule="auto"/>
        <w:rPr>
          <w:rFonts w:ascii="Aptos" w:hAnsi="Aptos"/>
        </w:rPr>
      </w:pPr>
      <w:r w:rsidRPr="00462D30">
        <w:rPr>
          <w:rFonts w:ascii="Apple Color Emoji" w:hAnsi="Apple Color Emoji" w:cs="Apple Color Emoji"/>
        </w:rPr>
        <w:t>📎</w:t>
      </w:r>
      <w:r w:rsidRPr="00462D30">
        <w:rPr>
          <w:rFonts w:ascii="Aptos" w:hAnsi="Aptos"/>
        </w:rPr>
        <w:t xml:space="preserve"> Note</w:t>
      </w:r>
    </w:p>
    <w:p w14:paraId="44C53693" w14:textId="77777777" w:rsidR="00EB7D9D" w:rsidRPr="00462D30" w:rsidRDefault="00000000" w:rsidP="00462D30">
      <w:pPr>
        <w:spacing w:line="360" w:lineRule="auto"/>
        <w:rPr>
          <w:rFonts w:ascii="Aptos" w:hAnsi="Aptos"/>
        </w:rPr>
      </w:pPr>
      <w:r w:rsidRPr="00462D30">
        <w:rPr>
          <w:rFonts w:ascii="Aptos" w:hAnsi="Aptos"/>
        </w:rPr>
        <w:br/>
        <w:t>All code should avoid file I/O unless using Replit’s Files tab. Try to keep input/output through the terminal for simplicity.</w:t>
      </w:r>
      <w:r w:rsidRPr="00462D30">
        <w:rPr>
          <w:rFonts w:ascii="Aptos" w:hAnsi="Aptos"/>
        </w:rPr>
        <w:br/>
      </w:r>
    </w:p>
    <w:sectPr w:rsidR="00EB7D9D" w:rsidRPr="00462D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83373">
    <w:abstractNumId w:val="8"/>
  </w:num>
  <w:num w:numId="2" w16cid:durableId="284779486">
    <w:abstractNumId w:val="6"/>
  </w:num>
  <w:num w:numId="3" w16cid:durableId="291835172">
    <w:abstractNumId w:val="5"/>
  </w:num>
  <w:num w:numId="4" w16cid:durableId="1631742585">
    <w:abstractNumId w:val="4"/>
  </w:num>
  <w:num w:numId="5" w16cid:durableId="303242301">
    <w:abstractNumId w:val="7"/>
  </w:num>
  <w:num w:numId="6" w16cid:durableId="2123307225">
    <w:abstractNumId w:val="3"/>
  </w:num>
  <w:num w:numId="7" w16cid:durableId="1858233875">
    <w:abstractNumId w:val="2"/>
  </w:num>
  <w:num w:numId="8" w16cid:durableId="1600522669">
    <w:abstractNumId w:val="1"/>
  </w:num>
  <w:num w:numId="9" w16cid:durableId="6191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8E0"/>
    <w:rsid w:val="0015074B"/>
    <w:rsid w:val="0029639D"/>
    <w:rsid w:val="00326F90"/>
    <w:rsid w:val="00462D30"/>
    <w:rsid w:val="00AA1D8D"/>
    <w:rsid w:val="00B47730"/>
    <w:rsid w:val="00CB0664"/>
    <w:rsid w:val="00EB7D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552BF"/>
  <w14:defaultImageDpi w14:val="300"/>
  <w15:docId w15:val="{BF76B0A7-8AA6-9D4A-BAED-411AF035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Kumar</cp:lastModifiedBy>
  <cp:revision>2</cp:revision>
  <dcterms:created xsi:type="dcterms:W3CDTF">2013-12-23T23:15:00Z</dcterms:created>
  <dcterms:modified xsi:type="dcterms:W3CDTF">2025-05-19T17:17:00Z</dcterms:modified>
  <cp:category/>
</cp:coreProperties>
</file>